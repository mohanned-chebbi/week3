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Scan Repor</w:t>
      </w:r>
    </w:p>
    <w:p>
      <w:r>
        <w:t>the ip address of hackthissite.org is 137.74.187.104</w:t>
      </w:r>
    </w:p>
    <w:p>
      <w:r>
        <w:t>Open Port: 443/TCP - Service: http-proxy</w:t>
        <w:br/>
      </w:r>
    </w:p>
    <w:p/>
    <w:p>
      <w:r>
        <w:t>[+] http://www.hackthissite.org</w:t>
      </w:r>
    </w:p>
    <w:p>
      <w:r>
        <w:t>[+] https://www.hackthissite.org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